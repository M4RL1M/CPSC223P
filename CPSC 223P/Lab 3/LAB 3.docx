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8C25A" w14:textId="77777777" w:rsidR="002876EE" w:rsidRPr="002876EE" w:rsidRDefault="002876EE" w:rsidP="002876EE">
      <w:pPr>
        <w:pStyle w:val="Heading3"/>
        <w:rPr>
          <w:rFonts w:ascii="Times New Roman" w:hAnsi="Times New Roman" w:cs="Times New Roman"/>
          <w:color w:val="000000"/>
          <w:sz w:val="28"/>
          <w:szCs w:val="28"/>
        </w:rPr>
      </w:pPr>
      <w:r w:rsidRPr="002876EE">
        <w:rPr>
          <w:rFonts w:ascii="Times New Roman" w:hAnsi="Times New Roman" w:cs="Times New Roman"/>
          <w:color w:val="000000"/>
          <w:sz w:val="28"/>
          <w:szCs w:val="28"/>
        </w:rPr>
        <w:t>Laboratory 3 - Python List Operations and Data Structures</w:t>
      </w:r>
    </w:p>
    <w:p w14:paraId="52E4E12B" w14:textId="77777777" w:rsidR="002876EE" w:rsidRPr="002876EE" w:rsidRDefault="002876EE" w:rsidP="002876EE">
      <w:pPr>
        <w:pStyle w:val="Heading4"/>
        <w:rPr>
          <w:rFonts w:ascii="Times New Roman" w:hAnsi="Times New Roman" w:cs="Times New Roman"/>
          <w:color w:val="000000"/>
        </w:rPr>
      </w:pPr>
      <w:r w:rsidRPr="002876EE">
        <w:rPr>
          <w:rFonts w:ascii="Times New Roman" w:hAnsi="Times New Roman" w:cs="Times New Roman"/>
          <w:color w:val="000000"/>
        </w:rPr>
        <w:t>Laboratory Objectives</w:t>
      </w:r>
    </w:p>
    <w:p w14:paraId="319F0CBB" w14:textId="77777777" w:rsidR="002876EE" w:rsidRPr="002876EE" w:rsidRDefault="002876EE" w:rsidP="002876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2876EE">
        <w:rPr>
          <w:rFonts w:ascii="Times New Roman" w:hAnsi="Times New Roman" w:cs="Times New Roman"/>
          <w:color w:val="000000"/>
        </w:rPr>
        <w:t>Write a Python program that extensively utilizes Python list operations, including advanced manipulations.</w:t>
      </w:r>
    </w:p>
    <w:p w14:paraId="3DB8412B" w14:textId="77777777" w:rsidR="002876EE" w:rsidRPr="002876EE" w:rsidRDefault="002876EE" w:rsidP="002876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2876EE">
        <w:rPr>
          <w:rFonts w:ascii="Times New Roman" w:hAnsi="Times New Roman" w:cs="Times New Roman"/>
          <w:color w:val="000000"/>
        </w:rPr>
        <w:t>Employ loops, conditional statements, input/output, and functions to demonstrate various data structure manipulations including using lists as stacks and queues.</w:t>
      </w:r>
    </w:p>
    <w:p w14:paraId="60A8E34A" w14:textId="77777777" w:rsidR="002876EE" w:rsidRPr="002876EE" w:rsidRDefault="002876EE" w:rsidP="002876EE">
      <w:pPr>
        <w:pStyle w:val="Heading4"/>
        <w:rPr>
          <w:rFonts w:ascii="Times New Roman" w:hAnsi="Times New Roman" w:cs="Times New Roman"/>
          <w:color w:val="000000"/>
        </w:rPr>
      </w:pPr>
      <w:r w:rsidRPr="002876EE">
        <w:rPr>
          <w:rFonts w:ascii="Times New Roman" w:hAnsi="Times New Roman" w:cs="Times New Roman"/>
          <w:color w:val="000000"/>
        </w:rPr>
        <w:t>Program Instructions</w:t>
      </w:r>
    </w:p>
    <w:p w14:paraId="3F0193AC" w14:textId="229F8C92" w:rsidR="002876EE" w:rsidRPr="002876EE" w:rsidRDefault="002876EE" w:rsidP="002876EE">
      <w:pPr>
        <w:pStyle w:val="NormalWeb"/>
        <w:numPr>
          <w:ilvl w:val="0"/>
          <w:numId w:val="12"/>
        </w:numPr>
        <w:spacing w:line="360" w:lineRule="auto"/>
        <w:rPr>
          <w:color w:val="000000"/>
        </w:rPr>
      </w:pPr>
      <w:r w:rsidRPr="002876EE">
        <w:rPr>
          <w:rStyle w:val="Strong"/>
          <w:color w:val="000000"/>
        </w:rPr>
        <w:t>Advanced List Operations</w:t>
      </w:r>
    </w:p>
    <w:p w14:paraId="7321A510" w14:textId="7C25C63B" w:rsidR="002876EE" w:rsidRPr="002876EE" w:rsidRDefault="002876EE" w:rsidP="002876EE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Create</w:t>
      </w:r>
      <w:r w:rsidRPr="002876EE">
        <w:rPr>
          <w:rFonts w:ascii="Times New Roman" w:hAnsi="Times New Roman" w:cs="Times New Roman"/>
          <w:color w:val="000000"/>
        </w:rPr>
        <w:t xml:space="preserve"> a list of items and implement the following list operations:</w:t>
      </w:r>
    </w:p>
    <w:p w14:paraId="6CC657E9" w14:textId="3D61668F" w:rsidR="002876EE" w:rsidRPr="002876EE" w:rsidRDefault="002876EE" w:rsidP="002876EE">
      <w:pPr>
        <w:numPr>
          <w:ilvl w:val="2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</w:rPr>
      </w:pPr>
      <w:proofErr w:type="spellStart"/>
      <w:r w:rsidRPr="002876EE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>append_item</w:t>
      </w:r>
      <w:proofErr w:type="spellEnd"/>
      <w:r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 xml:space="preserve"> </w:t>
      </w:r>
      <w:r w:rsidRPr="002876EE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>(list, item)</w:t>
      </w:r>
      <w:r w:rsidRPr="002876EE">
        <w:rPr>
          <w:rFonts w:ascii="Times New Roman" w:hAnsi="Times New Roman" w:cs="Times New Roman"/>
          <w:color w:val="000000"/>
        </w:rPr>
        <w:t>: Adds an item to the end of the list.</w:t>
      </w:r>
    </w:p>
    <w:p w14:paraId="102784A7" w14:textId="5CA843CE" w:rsidR="002876EE" w:rsidRPr="002876EE" w:rsidRDefault="002876EE" w:rsidP="002876EE">
      <w:pPr>
        <w:numPr>
          <w:ilvl w:val="2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</w:rPr>
      </w:pPr>
      <w:proofErr w:type="spellStart"/>
      <w:r w:rsidRPr="002876EE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>insert_item</w:t>
      </w:r>
      <w:proofErr w:type="spellEnd"/>
      <w:r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 xml:space="preserve"> </w:t>
      </w:r>
      <w:r w:rsidRPr="002876EE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>(list, index, item)</w:t>
      </w:r>
      <w:r w:rsidRPr="002876EE">
        <w:rPr>
          <w:rFonts w:ascii="Times New Roman" w:hAnsi="Times New Roman" w:cs="Times New Roman"/>
          <w:color w:val="000000"/>
        </w:rPr>
        <w:t>: Inserts an item at a specified index.</w:t>
      </w:r>
    </w:p>
    <w:p w14:paraId="5718A9A6" w14:textId="3E3E1718" w:rsidR="002876EE" w:rsidRPr="002876EE" w:rsidRDefault="002876EE" w:rsidP="002876EE">
      <w:pPr>
        <w:numPr>
          <w:ilvl w:val="2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</w:rPr>
      </w:pPr>
      <w:proofErr w:type="spellStart"/>
      <w:r w:rsidRPr="002876EE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>remove_item</w:t>
      </w:r>
      <w:proofErr w:type="spellEnd"/>
      <w:r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 xml:space="preserve"> </w:t>
      </w:r>
      <w:r w:rsidRPr="002876EE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>(list, item)</w:t>
      </w:r>
      <w:r w:rsidRPr="002876EE">
        <w:rPr>
          <w:rFonts w:ascii="Times New Roman" w:hAnsi="Times New Roman" w:cs="Times New Roman"/>
          <w:color w:val="000000"/>
        </w:rPr>
        <w:t>: Removes the first occurrence of the specified item.</w:t>
      </w:r>
    </w:p>
    <w:p w14:paraId="68311ADF" w14:textId="6F08C4B7" w:rsidR="002876EE" w:rsidRPr="002876EE" w:rsidRDefault="002876EE" w:rsidP="002876EE">
      <w:pPr>
        <w:numPr>
          <w:ilvl w:val="2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</w:rPr>
      </w:pPr>
      <w:proofErr w:type="spellStart"/>
      <w:r w:rsidRPr="002876EE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>pop_item</w:t>
      </w:r>
      <w:proofErr w:type="spellEnd"/>
      <w:r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 xml:space="preserve"> </w:t>
      </w:r>
      <w:r w:rsidRPr="002876EE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>(list, index=-1)</w:t>
      </w:r>
      <w:r w:rsidRPr="002876EE">
        <w:rPr>
          <w:rFonts w:ascii="Times New Roman" w:hAnsi="Times New Roman" w:cs="Times New Roman"/>
          <w:color w:val="000000"/>
        </w:rPr>
        <w:t>: Pops an item from the list at the given index.</w:t>
      </w:r>
    </w:p>
    <w:p w14:paraId="3EE0C77C" w14:textId="3E6F87E2" w:rsidR="002876EE" w:rsidRPr="002876EE" w:rsidRDefault="002876EE" w:rsidP="002876EE">
      <w:pPr>
        <w:numPr>
          <w:ilvl w:val="2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</w:rPr>
      </w:pPr>
      <w:proofErr w:type="spellStart"/>
      <w:r w:rsidRPr="002876EE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>clear_list</w:t>
      </w:r>
      <w:proofErr w:type="spellEnd"/>
      <w:r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 xml:space="preserve"> </w:t>
      </w:r>
      <w:r w:rsidRPr="002876EE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>(list)</w:t>
      </w:r>
      <w:r w:rsidRPr="002876EE">
        <w:rPr>
          <w:rFonts w:ascii="Times New Roman" w:hAnsi="Times New Roman" w:cs="Times New Roman"/>
          <w:color w:val="000000"/>
        </w:rPr>
        <w:t>: Clears all items from the list.</w:t>
      </w:r>
    </w:p>
    <w:p w14:paraId="5051BE28" w14:textId="247563E8" w:rsidR="002876EE" w:rsidRPr="002876EE" w:rsidRDefault="002876EE" w:rsidP="002876EE">
      <w:pPr>
        <w:numPr>
          <w:ilvl w:val="2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</w:rPr>
      </w:pPr>
      <w:proofErr w:type="spellStart"/>
      <w:r w:rsidRPr="002876EE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>sort_list</w:t>
      </w:r>
      <w:proofErr w:type="spellEnd"/>
      <w:r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 xml:space="preserve"> </w:t>
      </w:r>
      <w:r w:rsidRPr="002876EE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>(list)</w:t>
      </w:r>
      <w:r w:rsidRPr="002876EE">
        <w:rPr>
          <w:rFonts w:ascii="Times New Roman" w:hAnsi="Times New Roman" w:cs="Times New Roman"/>
          <w:color w:val="000000"/>
        </w:rPr>
        <w:t>: Sorts the list in ascending order.</w:t>
      </w:r>
    </w:p>
    <w:p w14:paraId="6AF8E3C3" w14:textId="46866F82" w:rsidR="002876EE" w:rsidRPr="002876EE" w:rsidRDefault="002876EE" w:rsidP="002876EE">
      <w:pPr>
        <w:numPr>
          <w:ilvl w:val="2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</w:rPr>
      </w:pPr>
      <w:proofErr w:type="spellStart"/>
      <w:r w:rsidRPr="002876EE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>reverse_list</w:t>
      </w:r>
      <w:proofErr w:type="spellEnd"/>
      <w:r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 xml:space="preserve"> </w:t>
      </w:r>
      <w:r w:rsidRPr="002876EE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>(list)</w:t>
      </w:r>
      <w:r w:rsidRPr="002876EE">
        <w:rPr>
          <w:rFonts w:ascii="Times New Roman" w:hAnsi="Times New Roman" w:cs="Times New Roman"/>
          <w:color w:val="000000"/>
        </w:rPr>
        <w:t>: Reverses the order of items in the list.</w:t>
      </w:r>
    </w:p>
    <w:p w14:paraId="6946AADF" w14:textId="2E7098DB" w:rsidR="002876EE" w:rsidRPr="002876EE" w:rsidRDefault="002876EE" w:rsidP="002876EE">
      <w:pPr>
        <w:numPr>
          <w:ilvl w:val="2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</w:rPr>
      </w:pPr>
      <w:proofErr w:type="spellStart"/>
      <w:r w:rsidRPr="002876EE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>index_of_item</w:t>
      </w:r>
      <w:proofErr w:type="spellEnd"/>
      <w:r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 xml:space="preserve"> </w:t>
      </w:r>
      <w:r w:rsidRPr="002876EE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>(list, item)</w:t>
      </w:r>
      <w:r w:rsidRPr="002876EE">
        <w:rPr>
          <w:rFonts w:ascii="Times New Roman" w:hAnsi="Times New Roman" w:cs="Times New Roman"/>
          <w:color w:val="000000"/>
        </w:rPr>
        <w:t>: Returns the index of the first occurrence of the item.</w:t>
      </w:r>
    </w:p>
    <w:p w14:paraId="57161097" w14:textId="30A4E01A" w:rsidR="002876EE" w:rsidRPr="002876EE" w:rsidRDefault="002876EE" w:rsidP="002876EE">
      <w:pPr>
        <w:numPr>
          <w:ilvl w:val="2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</w:rPr>
      </w:pPr>
      <w:proofErr w:type="spellStart"/>
      <w:r w:rsidRPr="002876EE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>count_item</w:t>
      </w:r>
      <w:proofErr w:type="spellEnd"/>
      <w:r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 xml:space="preserve"> </w:t>
      </w:r>
      <w:r w:rsidRPr="002876EE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>(list, item)</w:t>
      </w:r>
      <w:r w:rsidRPr="002876EE">
        <w:rPr>
          <w:rFonts w:ascii="Times New Roman" w:hAnsi="Times New Roman" w:cs="Times New Roman"/>
          <w:color w:val="000000"/>
        </w:rPr>
        <w:t>: Counts how many times the item appears in the list.</w:t>
      </w:r>
    </w:p>
    <w:p w14:paraId="04875A0F" w14:textId="4036176B" w:rsidR="002876EE" w:rsidRPr="002876EE" w:rsidRDefault="002876EE" w:rsidP="002876E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2876EE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>slice_list</w:t>
      </w:r>
      <w:proofErr w:type="spellEnd"/>
      <w:r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 xml:space="preserve"> </w:t>
      </w:r>
      <w:r w:rsidRPr="002876EE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>(list, start, end)</w:t>
      </w:r>
      <w:r w:rsidRPr="002876EE">
        <w:rPr>
          <w:rFonts w:ascii="Times New Roman" w:hAnsi="Times New Roman" w:cs="Times New Roman"/>
          <w:color w:val="000000"/>
        </w:rPr>
        <w:t>: Returns a slice of the list from start to end index.</w:t>
      </w:r>
    </w:p>
    <w:p w14:paraId="466A74AC" w14:textId="77777777" w:rsidR="002876EE" w:rsidRPr="002876EE" w:rsidRDefault="002876EE" w:rsidP="002876E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</w:p>
    <w:p w14:paraId="5796A5D3" w14:textId="77777777" w:rsidR="002876EE" w:rsidRPr="002876EE" w:rsidRDefault="002876EE" w:rsidP="002876EE">
      <w:pPr>
        <w:pStyle w:val="NormalWeb"/>
        <w:numPr>
          <w:ilvl w:val="0"/>
          <w:numId w:val="12"/>
        </w:numPr>
        <w:spacing w:line="360" w:lineRule="auto"/>
        <w:rPr>
          <w:color w:val="000000"/>
        </w:rPr>
      </w:pPr>
      <w:r w:rsidRPr="002876EE">
        <w:rPr>
          <w:rStyle w:val="Strong"/>
          <w:color w:val="000000"/>
        </w:rPr>
        <w:t>Stack and Queue Implementations</w:t>
      </w:r>
    </w:p>
    <w:p w14:paraId="49646838" w14:textId="77777777" w:rsidR="002876EE" w:rsidRPr="002876EE" w:rsidRDefault="002876EE" w:rsidP="002876EE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</w:rPr>
      </w:pPr>
      <w:r w:rsidRPr="002876EE">
        <w:rPr>
          <w:rStyle w:val="Strong"/>
          <w:rFonts w:ascii="Times New Roman" w:hAnsi="Times New Roman" w:cs="Times New Roman"/>
          <w:color w:val="000000"/>
        </w:rPr>
        <w:t>Stack Operations</w:t>
      </w:r>
      <w:r w:rsidRPr="002876EE">
        <w:rPr>
          <w:rFonts w:ascii="Times New Roman" w:hAnsi="Times New Roman" w:cs="Times New Roman"/>
          <w:color w:val="000000"/>
        </w:rPr>
        <w:t>:</w:t>
      </w:r>
    </w:p>
    <w:p w14:paraId="2BFEFAA5" w14:textId="50379B03" w:rsidR="002876EE" w:rsidRPr="002876EE" w:rsidRDefault="002876EE" w:rsidP="002876EE">
      <w:pPr>
        <w:numPr>
          <w:ilvl w:val="2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</w:rPr>
      </w:pPr>
      <w:r w:rsidRPr="002876EE">
        <w:rPr>
          <w:rFonts w:ascii="Times New Roman" w:hAnsi="Times New Roman" w:cs="Times New Roman"/>
          <w:color w:val="000000"/>
        </w:rPr>
        <w:t>Use</w:t>
      </w:r>
      <w:r w:rsidRPr="002876EE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gramStart"/>
      <w:r w:rsidRPr="002876EE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>append(</w:t>
      </w:r>
      <w:proofErr w:type="gramEnd"/>
      <w:r w:rsidRPr="002876EE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>)</w:t>
      </w:r>
      <w:r w:rsidRPr="002876E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876EE">
        <w:rPr>
          <w:rFonts w:ascii="Times New Roman" w:hAnsi="Times New Roman" w:cs="Times New Roman"/>
          <w:color w:val="000000"/>
        </w:rPr>
        <w:t>to push an item onto the stack.</w:t>
      </w:r>
    </w:p>
    <w:p w14:paraId="6FE25EA9" w14:textId="0042B123" w:rsidR="002876EE" w:rsidRPr="002876EE" w:rsidRDefault="002876EE" w:rsidP="002876EE">
      <w:pPr>
        <w:numPr>
          <w:ilvl w:val="2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</w:rPr>
      </w:pPr>
      <w:r w:rsidRPr="002876EE">
        <w:rPr>
          <w:rFonts w:ascii="Times New Roman" w:hAnsi="Times New Roman" w:cs="Times New Roman"/>
          <w:color w:val="000000"/>
        </w:rPr>
        <w:t>Use</w:t>
      </w:r>
      <w:r w:rsidRPr="002876EE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gramStart"/>
      <w:r w:rsidRPr="002876EE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>pop(</w:t>
      </w:r>
      <w:proofErr w:type="gramEnd"/>
      <w:r w:rsidRPr="002876EE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>)</w:t>
      </w:r>
      <w:r w:rsidRPr="002876E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876EE">
        <w:rPr>
          <w:rFonts w:ascii="Times New Roman" w:hAnsi="Times New Roman" w:cs="Times New Roman"/>
          <w:color w:val="000000"/>
        </w:rPr>
        <w:t>to remove the top item from the stack.</w:t>
      </w:r>
    </w:p>
    <w:p w14:paraId="5A56679D" w14:textId="77777777" w:rsidR="002876EE" w:rsidRPr="002876EE" w:rsidRDefault="002876EE" w:rsidP="002876EE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</w:rPr>
      </w:pPr>
      <w:r w:rsidRPr="002876EE">
        <w:rPr>
          <w:rStyle w:val="Strong"/>
          <w:rFonts w:ascii="Times New Roman" w:hAnsi="Times New Roman" w:cs="Times New Roman"/>
          <w:color w:val="000000"/>
        </w:rPr>
        <w:t>Queue Operations</w:t>
      </w:r>
      <w:r w:rsidRPr="002876EE">
        <w:rPr>
          <w:rFonts w:ascii="Times New Roman" w:hAnsi="Times New Roman" w:cs="Times New Roman"/>
          <w:color w:val="000000"/>
        </w:rPr>
        <w:t>:</w:t>
      </w:r>
    </w:p>
    <w:p w14:paraId="3FD1D35E" w14:textId="19924689" w:rsidR="002876EE" w:rsidRPr="002876EE" w:rsidRDefault="002876EE" w:rsidP="002876EE">
      <w:pPr>
        <w:numPr>
          <w:ilvl w:val="2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</w:rPr>
      </w:pPr>
      <w:r w:rsidRPr="002876EE">
        <w:rPr>
          <w:rFonts w:ascii="Times New Roman" w:hAnsi="Times New Roman" w:cs="Times New Roman"/>
          <w:color w:val="000000"/>
        </w:rPr>
        <w:t>Use</w:t>
      </w:r>
      <w:r w:rsidRPr="002876EE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gramStart"/>
      <w:r w:rsidRPr="002876EE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>append(</w:t>
      </w:r>
      <w:proofErr w:type="gramEnd"/>
      <w:r w:rsidRPr="002876EE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>)</w:t>
      </w:r>
      <w:r w:rsidRPr="002876E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876EE">
        <w:rPr>
          <w:rFonts w:ascii="Times New Roman" w:hAnsi="Times New Roman" w:cs="Times New Roman"/>
          <w:color w:val="000000"/>
        </w:rPr>
        <w:t>to enqueue an item at the end of the queue.</w:t>
      </w:r>
    </w:p>
    <w:p w14:paraId="22AFE90C" w14:textId="062FED62" w:rsidR="002876EE" w:rsidRPr="00DB5A96" w:rsidRDefault="002876EE" w:rsidP="00DB5A96">
      <w:pPr>
        <w:numPr>
          <w:ilvl w:val="2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</w:rPr>
      </w:pPr>
      <w:r w:rsidRPr="002876EE">
        <w:rPr>
          <w:rFonts w:ascii="Times New Roman" w:hAnsi="Times New Roman" w:cs="Times New Roman"/>
          <w:color w:val="000000"/>
        </w:rPr>
        <w:t>Implement</w:t>
      </w:r>
      <w:r w:rsidRPr="002876E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876EE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>dequeue(queue)</w:t>
      </w:r>
      <w:r w:rsidRPr="002876E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876EE">
        <w:rPr>
          <w:rFonts w:ascii="Times New Roman" w:hAnsi="Times New Roman" w:cs="Times New Roman"/>
          <w:color w:val="000000"/>
        </w:rPr>
        <w:t>which uses the first item of the list and then removes it, effectively dequeuing it.</w:t>
      </w:r>
    </w:p>
    <w:p w14:paraId="64B35CD0" w14:textId="77777777" w:rsidR="002876EE" w:rsidRPr="002876EE" w:rsidRDefault="002876EE" w:rsidP="002876EE">
      <w:pPr>
        <w:pStyle w:val="NormalWeb"/>
        <w:numPr>
          <w:ilvl w:val="0"/>
          <w:numId w:val="12"/>
        </w:numPr>
        <w:spacing w:line="360" w:lineRule="auto"/>
        <w:rPr>
          <w:color w:val="000000"/>
        </w:rPr>
      </w:pPr>
      <w:r w:rsidRPr="002876EE">
        <w:rPr>
          <w:rStyle w:val="Strong"/>
          <w:color w:val="000000"/>
        </w:rPr>
        <w:lastRenderedPageBreak/>
        <w:t>Interactive Menu for Data Structure Manipulation</w:t>
      </w:r>
    </w:p>
    <w:p w14:paraId="4FFC8B53" w14:textId="77777777" w:rsidR="002876EE" w:rsidRPr="002876EE" w:rsidRDefault="002876EE" w:rsidP="002876EE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</w:rPr>
      </w:pPr>
      <w:r w:rsidRPr="002876EE">
        <w:rPr>
          <w:rFonts w:ascii="Times New Roman" w:hAnsi="Times New Roman" w:cs="Times New Roman"/>
          <w:color w:val="000000"/>
        </w:rPr>
        <w:t>Implement a menu-driven interface in</w:t>
      </w:r>
      <w:r w:rsidRPr="002876E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876EE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>main.py</w:t>
      </w:r>
      <w:r w:rsidRPr="002876E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876EE">
        <w:rPr>
          <w:rFonts w:ascii="Times New Roman" w:hAnsi="Times New Roman" w:cs="Times New Roman"/>
          <w:color w:val="000000"/>
        </w:rPr>
        <w:t>to select and perform operations on the list, stack, or queue.</w:t>
      </w:r>
    </w:p>
    <w:p w14:paraId="2679E158" w14:textId="77777777" w:rsidR="002876EE" w:rsidRPr="002876EE" w:rsidRDefault="002876EE" w:rsidP="002876EE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</w:rPr>
      </w:pPr>
      <w:r w:rsidRPr="002876EE">
        <w:rPr>
          <w:rFonts w:ascii="Times New Roman" w:hAnsi="Times New Roman" w:cs="Times New Roman"/>
          <w:color w:val="000000"/>
        </w:rPr>
        <w:t>Menu Options:</w:t>
      </w:r>
    </w:p>
    <w:p w14:paraId="2CC6BFEA" w14:textId="77777777" w:rsidR="002876EE" w:rsidRPr="002876EE" w:rsidRDefault="002876EE" w:rsidP="002876EE">
      <w:pPr>
        <w:numPr>
          <w:ilvl w:val="2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</w:rPr>
      </w:pPr>
      <w:r w:rsidRPr="002876EE">
        <w:rPr>
          <w:rFonts w:ascii="Times New Roman" w:hAnsi="Times New Roman" w:cs="Times New Roman"/>
          <w:color w:val="000000"/>
        </w:rPr>
        <w:t>List Operations (Add, Insert, Remove, Pop, Clear, Sort, Reverse, Index, Count, Slice)</w:t>
      </w:r>
    </w:p>
    <w:p w14:paraId="5FBD50C4" w14:textId="77777777" w:rsidR="002876EE" w:rsidRPr="002876EE" w:rsidRDefault="002876EE" w:rsidP="002876EE">
      <w:pPr>
        <w:numPr>
          <w:ilvl w:val="2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</w:rPr>
      </w:pPr>
      <w:r w:rsidRPr="002876EE">
        <w:rPr>
          <w:rFonts w:ascii="Times New Roman" w:hAnsi="Times New Roman" w:cs="Times New Roman"/>
          <w:color w:val="000000"/>
        </w:rPr>
        <w:t>Stack Operations (Push, Pop)</w:t>
      </w:r>
    </w:p>
    <w:p w14:paraId="7CD06A75" w14:textId="77777777" w:rsidR="002876EE" w:rsidRPr="002876EE" w:rsidRDefault="002876EE" w:rsidP="002876EE">
      <w:pPr>
        <w:numPr>
          <w:ilvl w:val="2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</w:rPr>
      </w:pPr>
      <w:r w:rsidRPr="002876EE">
        <w:rPr>
          <w:rFonts w:ascii="Times New Roman" w:hAnsi="Times New Roman" w:cs="Times New Roman"/>
          <w:color w:val="000000"/>
        </w:rPr>
        <w:t>Queue Operations (Enqueue, Dequeue)</w:t>
      </w:r>
    </w:p>
    <w:p w14:paraId="3C966E4D" w14:textId="3D9CA0DF" w:rsidR="002876EE" w:rsidRPr="002876EE" w:rsidRDefault="002876EE" w:rsidP="002876E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2876EE">
        <w:rPr>
          <w:rFonts w:ascii="Times New Roman" w:hAnsi="Times New Roman" w:cs="Times New Roman"/>
          <w:color w:val="000000"/>
        </w:rPr>
        <w:t>Exit</w:t>
      </w:r>
    </w:p>
    <w:p w14:paraId="3DFFAF09" w14:textId="1E10C7A1" w:rsidR="006A76C8" w:rsidRPr="002876EE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2876EE">
        <w:rPr>
          <w:rFonts w:ascii="Times New Roman" w:hAnsi="Times New Roman" w:cs="Times New Roman"/>
          <w:color w:val="000000" w:themeColor="text1"/>
        </w:rPr>
        <w:t>4. Run the program</w:t>
      </w:r>
    </w:p>
    <w:p w14:paraId="14EABD6B" w14:textId="77777777" w:rsidR="006A76C8" w:rsidRPr="002876EE" w:rsidRDefault="00000000">
      <w:pPr>
        <w:rPr>
          <w:rFonts w:ascii="Times New Roman" w:hAnsi="Times New Roman" w:cs="Times New Roman"/>
        </w:rPr>
      </w:pPr>
      <w:r w:rsidRPr="002876EE">
        <w:rPr>
          <w:rFonts w:ascii="Times New Roman" w:hAnsi="Times New Roman" w:cs="Times New Roman"/>
        </w:rPr>
        <w:t>Execute the following command:</w:t>
      </w:r>
    </w:p>
    <w:p w14:paraId="0C7180D9" w14:textId="77777777" w:rsidR="006A76C8" w:rsidRPr="002876EE" w:rsidRDefault="00000000">
      <w:pPr>
        <w:pStyle w:val="Quote"/>
        <w:rPr>
          <w:rFonts w:ascii="Times New Roman" w:hAnsi="Times New Roman" w:cs="Times New Roman"/>
        </w:rPr>
      </w:pPr>
      <w:r w:rsidRPr="002876EE">
        <w:rPr>
          <w:rFonts w:ascii="Times New Roman" w:hAnsi="Times New Roman" w:cs="Times New Roman"/>
        </w:rPr>
        <w:t>python3 -m main</w:t>
      </w:r>
    </w:p>
    <w:p w14:paraId="7968C98A" w14:textId="77777777" w:rsidR="006A76C8" w:rsidRPr="002876EE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2876EE">
        <w:rPr>
          <w:rFonts w:ascii="Times New Roman" w:hAnsi="Times New Roman" w:cs="Times New Roman"/>
          <w:color w:val="000000" w:themeColor="text1"/>
        </w:rPr>
        <w:lastRenderedPageBreak/>
        <w:t>5. Example Output</w:t>
      </w:r>
    </w:p>
    <w:p w14:paraId="1260B6C4" w14:textId="22A8942A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*** MAIN MENU ***</w:t>
      </w:r>
    </w:p>
    <w:p w14:paraId="23503B9F" w14:textId="77777777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1. List Operations</w:t>
      </w:r>
    </w:p>
    <w:p w14:paraId="580C0200" w14:textId="77777777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2. Stack Operations</w:t>
      </w:r>
    </w:p>
    <w:p w14:paraId="5FB59F87" w14:textId="77777777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3. Queue Operations</w:t>
      </w:r>
    </w:p>
    <w:p w14:paraId="3CDCE2A0" w14:textId="3848D5D7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4. Exit</w:t>
      </w:r>
    </w:p>
    <w:p w14:paraId="6A70BFC9" w14:textId="5D4076FD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Enter your choice: 1</w:t>
      </w:r>
    </w:p>
    <w:p w14:paraId="30054BCD" w14:textId="0D21B89B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*** LIST OPERATIONS ***</w:t>
      </w:r>
    </w:p>
    <w:p w14:paraId="5639D343" w14:textId="77777777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1. Append item</w:t>
      </w:r>
    </w:p>
    <w:p w14:paraId="036A8F61" w14:textId="77777777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2. Insert item</w:t>
      </w:r>
    </w:p>
    <w:p w14:paraId="2A0B2E24" w14:textId="77777777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3. Remove item</w:t>
      </w:r>
    </w:p>
    <w:p w14:paraId="09F5F3DF" w14:textId="77777777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4. Pop item</w:t>
      </w:r>
    </w:p>
    <w:p w14:paraId="3B996EDB" w14:textId="77777777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5. Clear list</w:t>
      </w:r>
    </w:p>
    <w:p w14:paraId="083E8DEC" w14:textId="77777777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6. Sort list</w:t>
      </w:r>
    </w:p>
    <w:p w14:paraId="62D73959" w14:textId="77777777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7. Reverse list</w:t>
      </w:r>
    </w:p>
    <w:p w14:paraId="75C00862" w14:textId="77777777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8. Index of item</w:t>
      </w:r>
    </w:p>
    <w:p w14:paraId="630E9DDF" w14:textId="77777777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9. Count of item</w:t>
      </w:r>
    </w:p>
    <w:p w14:paraId="42CB6108" w14:textId="77777777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10. Slice list</w:t>
      </w:r>
    </w:p>
    <w:p w14:paraId="7DFE830B" w14:textId="61B3CCFA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11. Return to Main Menu</w:t>
      </w:r>
    </w:p>
    <w:p w14:paraId="27F644C5" w14:textId="77777777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Enter your choice: 1</w:t>
      </w:r>
    </w:p>
    <w:p w14:paraId="2DB8F224" w14:textId="77777777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Enter item to </w:t>
      </w:r>
      <w:proofErr w:type="gramStart"/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append:</w:t>
      </w:r>
      <w:proofErr w:type="gramEnd"/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apple</w:t>
      </w:r>
    </w:p>
    <w:p w14:paraId="1FF0EA14" w14:textId="49CB7547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Item 'apple' appended successfully!</w:t>
      </w:r>
    </w:p>
    <w:p w14:paraId="4D4676C5" w14:textId="1D5EF232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*** CURRENT LIST: ['apple'] ***</w:t>
      </w:r>
    </w:p>
    <w:p w14:paraId="7FB808B1" w14:textId="5E7E33FD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Enter your choice: 11</w:t>
      </w:r>
    </w:p>
    <w:p w14:paraId="52325CF8" w14:textId="77777777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*** MAIN MENU ***</w:t>
      </w:r>
    </w:p>
    <w:p w14:paraId="71257ADF" w14:textId="77777777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</w:p>
    <w:p w14:paraId="62564690" w14:textId="2A9D6A38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lastRenderedPageBreak/>
        <w:t>2. Stack Operations</w:t>
      </w:r>
    </w:p>
    <w:p w14:paraId="3508ADB1" w14:textId="7400C31A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Enter your choice: 2</w:t>
      </w:r>
    </w:p>
    <w:p w14:paraId="706DBD22" w14:textId="5C49B7B3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*** STACK OPERATIONS ***</w:t>
      </w:r>
    </w:p>
    <w:p w14:paraId="3CFDBBC9" w14:textId="77777777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1. Push item</w:t>
      </w:r>
    </w:p>
    <w:p w14:paraId="6D19E037" w14:textId="77777777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2. Pop item</w:t>
      </w:r>
    </w:p>
    <w:p w14:paraId="786ED3C2" w14:textId="13194697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3. Return to Main Menu</w:t>
      </w:r>
    </w:p>
    <w:p w14:paraId="4EBEAE37" w14:textId="77777777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Enter your choice: 1</w:t>
      </w:r>
    </w:p>
    <w:p w14:paraId="042E4DAC" w14:textId="77777777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Enter item to </w:t>
      </w:r>
      <w:proofErr w:type="gramStart"/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push:</w:t>
      </w:r>
      <w:proofErr w:type="gramEnd"/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cherry</w:t>
      </w:r>
    </w:p>
    <w:p w14:paraId="1AC4DCFA" w14:textId="4BB5CC4C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Item 'cherry' pushed to stack!</w:t>
      </w:r>
    </w:p>
    <w:p w14:paraId="71728646" w14:textId="186B575A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*** CURRENT STACK: ['cherry'] ***</w:t>
      </w:r>
    </w:p>
    <w:p w14:paraId="06D011BA" w14:textId="6902E611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Enter your choice: 3</w:t>
      </w:r>
    </w:p>
    <w:p w14:paraId="22C7C6B3" w14:textId="2F411A3B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*** MAIN MENU ***</w:t>
      </w:r>
    </w:p>
    <w:p w14:paraId="5D7C3E1E" w14:textId="6F980D2B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3. Queue Operations</w:t>
      </w:r>
    </w:p>
    <w:p w14:paraId="69BB5D95" w14:textId="373E0C41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Enter your choice: 3</w:t>
      </w:r>
    </w:p>
    <w:p w14:paraId="6F23BA73" w14:textId="6268E72A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*** QUEUE OPERATIONS ***</w:t>
      </w:r>
    </w:p>
    <w:p w14:paraId="48B4BFF8" w14:textId="77777777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1. Enqueue item</w:t>
      </w:r>
    </w:p>
    <w:p w14:paraId="5935600A" w14:textId="77777777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2. Dequeue item</w:t>
      </w:r>
    </w:p>
    <w:p w14:paraId="23C3C396" w14:textId="6D791005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3. Return to Main Menu</w:t>
      </w:r>
    </w:p>
    <w:p w14:paraId="283323B1" w14:textId="77777777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Enter your choice: 1</w:t>
      </w:r>
    </w:p>
    <w:p w14:paraId="4CECFABE" w14:textId="77777777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Enter item to enqueue: pear</w:t>
      </w:r>
    </w:p>
    <w:p w14:paraId="7BAE8793" w14:textId="586880E2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Item 'pear' enqueued!</w:t>
      </w:r>
    </w:p>
    <w:p w14:paraId="5894D650" w14:textId="04EA14A2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*** CURRENT QUEUE: ['pear'] ***</w:t>
      </w:r>
    </w:p>
    <w:p w14:paraId="3E0C59FC" w14:textId="23264586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Enter your choice: 3</w:t>
      </w:r>
    </w:p>
    <w:p w14:paraId="4FBB6A85" w14:textId="77777777" w:rsidR="007F64F1" w:rsidRDefault="007F64F1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</w:p>
    <w:p w14:paraId="643B6DDC" w14:textId="77777777" w:rsidR="007F64F1" w:rsidRDefault="007F64F1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</w:p>
    <w:p w14:paraId="3193F75C" w14:textId="77777777" w:rsidR="007F64F1" w:rsidRDefault="007F64F1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</w:p>
    <w:p w14:paraId="3A95A443" w14:textId="56F2898E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lastRenderedPageBreak/>
        <w:t>*** MAIN MENU ***</w:t>
      </w:r>
    </w:p>
    <w:p w14:paraId="19CB635A" w14:textId="77777777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4. Exit</w:t>
      </w:r>
    </w:p>
    <w:p w14:paraId="2AAF3256" w14:textId="77777777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</w:p>
    <w:p w14:paraId="6E156C21" w14:textId="29F33655" w:rsidR="002876EE" w:rsidRPr="002876EE" w:rsidRDefault="002876EE" w:rsidP="002876E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Enter your choice: 4</w:t>
      </w:r>
    </w:p>
    <w:p w14:paraId="411530AF" w14:textId="46E20DAC" w:rsidR="00534694" w:rsidRPr="002876EE" w:rsidRDefault="002876EE" w:rsidP="002876EE">
      <w:pPr>
        <w:pStyle w:val="Heading2"/>
        <w:rPr>
          <w:rFonts w:ascii="Times New Roman" w:hAnsi="Times New Roman" w:cs="Times New Roman"/>
        </w:rPr>
      </w:pPr>
      <w:r w:rsidRPr="002876E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Exiting program...</w:t>
      </w:r>
    </w:p>
    <w:p w14:paraId="0671C0B4" w14:textId="77777777" w:rsidR="002876EE" w:rsidRDefault="002876EE" w:rsidP="00534694">
      <w:pPr>
        <w:pStyle w:val="Heading3"/>
        <w:rPr>
          <w:rFonts w:ascii="Times New Roman" w:hAnsi="Times New Roman" w:cs="Times New Roman"/>
          <w:color w:val="000000"/>
        </w:rPr>
      </w:pPr>
    </w:p>
    <w:p w14:paraId="2B3726F7" w14:textId="77777777" w:rsidR="00AC043E" w:rsidRDefault="00AC043E" w:rsidP="00AC043E">
      <w:pPr>
        <w:pStyle w:val="NormalWeb"/>
        <w:rPr>
          <w:color w:val="000000"/>
        </w:rPr>
      </w:pPr>
    </w:p>
    <w:p w14:paraId="4A0BC46D" w14:textId="30398F31" w:rsidR="00AC043E" w:rsidRPr="00AC043E" w:rsidRDefault="00AC043E" w:rsidP="00AC043E">
      <w:pPr>
        <w:pStyle w:val="NormalWeb"/>
        <w:rPr>
          <w:b/>
          <w:bCs/>
          <w:color w:val="000000"/>
        </w:rPr>
      </w:pPr>
      <w:r w:rsidRPr="00AC043E">
        <w:rPr>
          <w:b/>
          <w:bCs/>
          <w:color w:val="000000"/>
        </w:rPr>
        <w:t>Grading Criteria</w:t>
      </w:r>
    </w:p>
    <w:p w14:paraId="407B6C47" w14:textId="77777777" w:rsidR="00AC043E" w:rsidRDefault="00AC043E" w:rsidP="00AC043E">
      <w:pPr>
        <w:pStyle w:val="NormalWeb"/>
        <w:rPr>
          <w:color w:val="000000"/>
        </w:rPr>
      </w:pPr>
      <w:r>
        <w:rPr>
          <w:color w:val="000000"/>
        </w:rPr>
        <w:t xml:space="preserve">• </w:t>
      </w:r>
      <w:r w:rsidRPr="00AC043E">
        <w:rPr>
          <w:b/>
          <w:bCs/>
          <w:color w:val="000000"/>
        </w:rPr>
        <w:t>60%</w:t>
      </w:r>
      <w:r>
        <w:rPr>
          <w:color w:val="000000"/>
        </w:rPr>
        <w:t xml:space="preserve"> for the coding part (.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 xml:space="preserve"> files).</w:t>
      </w:r>
    </w:p>
    <w:p w14:paraId="59F5C219" w14:textId="1812E322" w:rsidR="00AC043E" w:rsidRDefault="00AC043E" w:rsidP="00AC043E">
      <w:pPr>
        <w:pStyle w:val="NormalWeb"/>
        <w:rPr>
          <w:color w:val="000000"/>
        </w:rPr>
      </w:pPr>
      <w:r>
        <w:rPr>
          <w:color w:val="000000"/>
        </w:rPr>
        <w:t xml:space="preserve">• </w:t>
      </w:r>
      <w:r w:rsidRPr="00AC043E">
        <w:rPr>
          <w:b/>
          <w:bCs/>
          <w:color w:val="000000"/>
        </w:rPr>
        <w:t>20%</w:t>
      </w:r>
      <w:r>
        <w:rPr>
          <w:color w:val="000000"/>
        </w:rPr>
        <w:t xml:space="preserve"> for executing at least 4 different operations</w:t>
      </w:r>
      <w:r>
        <w:rPr>
          <w:color w:val="000000"/>
        </w:rPr>
        <w:t xml:space="preserve"> (2 from list, 1 from stack and 1 from Queue)</w:t>
      </w:r>
      <w:r>
        <w:rPr>
          <w:color w:val="000000"/>
        </w:rPr>
        <w:t xml:space="preserve"> outputs from </w:t>
      </w:r>
      <w:proofErr w:type="spellStart"/>
      <w:r>
        <w:rPr>
          <w:color w:val="000000"/>
        </w:rPr>
        <w:t>VsCode</w:t>
      </w:r>
      <w:proofErr w:type="spellEnd"/>
      <w:r>
        <w:rPr>
          <w:color w:val="000000"/>
        </w:rPr>
        <w:t>.</w:t>
      </w:r>
    </w:p>
    <w:p w14:paraId="44241EE9" w14:textId="0D398D57" w:rsidR="00AC043E" w:rsidRDefault="00AC043E" w:rsidP="00AC043E">
      <w:pPr>
        <w:pStyle w:val="NormalWeb"/>
        <w:rPr>
          <w:color w:val="000000"/>
        </w:rPr>
      </w:pPr>
      <w:r>
        <w:rPr>
          <w:color w:val="000000"/>
        </w:rPr>
        <w:t xml:space="preserve">• </w:t>
      </w:r>
      <w:r w:rsidRPr="00AC043E">
        <w:rPr>
          <w:b/>
          <w:bCs/>
          <w:color w:val="000000"/>
        </w:rPr>
        <w:t>20%</w:t>
      </w:r>
      <w:r>
        <w:rPr>
          <w:color w:val="000000"/>
        </w:rPr>
        <w:t xml:space="preserve"> for executing 4 different operations (2 from list, 1 from stack and 1 from Queue</w:t>
      </w:r>
      <w:r>
        <w:rPr>
          <w:color w:val="000000"/>
        </w:rPr>
        <w:t xml:space="preserve">   but </w:t>
      </w:r>
      <w:r>
        <w:rPr>
          <w:color w:val="000000"/>
        </w:rPr>
        <w:t xml:space="preserve">different from the operations executed in </w:t>
      </w:r>
      <w:proofErr w:type="spellStart"/>
      <w:r>
        <w:rPr>
          <w:color w:val="000000"/>
        </w:rPr>
        <w:t>VsCode</w:t>
      </w:r>
      <w:proofErr w:type="spellEnd"/>
      <w:r>
        <w:rPr>
          <w:color w:val="000000"/>
        </w:rPr>
        <w:t>) in the terminal.</w:t>
      </w:r>
    </w:p>
    <w:p w14:paraId="38C2A4B7" w14:textId="77777777" w:rsidR="00AC043E" w:rsidRDefault="00AC043E" w:rsidP="00AC043E">
      <w:pPr>
        <w:pStyle w:val="NormalWeb"/>
        <w:rPr>
          <w:color w:val="000000"/>
        </w:rPr>
      </w:pPr>
      <w:r>
        <w:rPr>
          <w:color w:val="000000"/>
        </w:rPr>
        <w:t xml:space="preserve">• Total: </w:t>
      </w:r>
      <w:r w:rsidRPr="00AC043E">
        <w:rPr>
          <w:b/>
          <w:bCs/>
          <w:color w:val="000000"/>
        </w:rPr>
        <w:t>100%</w:t>
      </w:r>
      <w:r>
        <w:rPr>
          <w:color w:val="000000"/>
        </w:rPr>
        <w:t>.</w:t>
      </w:r>
    </w:p>
    <w:p w14:paraId="02E0419D" w14:textId="77777777" w:rsidR="00AC043E" w:rsidRPr="00AC043E" w:rsidRDefault="00AC043E" w:rsidP="00AC043E"/>
    <w:p w14:paraId="1A53B8C2" w14:textId="7BB42A45" w:rsidR="006A76C8" w:rsidRPr="002876EE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2876EE">
        <w:rPr>
          <w:rFonts w:ascii="Times New Roman" w:hAnsi="Times New Roman" w:cs="Times New Roman"/>
          <w:color w:val="000000" w:themeColor="text1"/>
        </w:rPr>
        <w:t>Submission Instructions:</w:t>
      </w:r>
    </w:p>
    <w:p w14:paraId="18E39BC8" w14:textId="77777777" w:rsidR="006A76C8" w:rsidRPr="002876EE" w:rsidRDefault="00000000">
      <w:pPr>
        <w:rPr>
          <w:rFonts w:ascii="Times New Roman" w:hAnsi="Times New Roman" w:cs="Times New Roman"/>
        </w:rPr>
      </w:pPr>
      <w:r w:rsidRPr="002876EE">
        <w:rPr>
          <w:rFonts w:ascii="Times New Roman" w:hAnsi="Times New Roman" w:cs="Times New Roman"/>
        </w:rPr>
        <w:t>Save your folder named as &lt;CWID&gt;_&lt;LastName&gt;_lab.zip.</w:t>
      </w:r>
      <w:r w:rsidRPr="002876EE">
        <w:rPr>
          <w:rFonts w:ascii="Times New Roman" w:hAnsi="Times New Roman" w:cs="Times New Roman"/>
        </w:rPr>
        <w:br/>
        <w:t>It should contain list_operations.py, main.py and add screenshot of output.</w:t>
      </w:r>
      <w:r w:rsidRPr="002876EE">
        <w:rPr>
          <w:rFonts w:ascii="Times New Roman" w:hAnsi="Times New Roman" w:cs="Times New Roman"/>
        </w:rPr>
        <w:br/>
        <w:t>Submit the .zip file by the deadline.</w:t>
      </w:r>
    </w:p>
    <w:sectPr w:rsidR="006A76C8" w:rsidRPr="002876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195673"/>
    <w:multiLevelType w:val="multilevel"/>
    <w:tmpl w:val="68B8B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ED2172"/>
    <w:multiLevelType w:val="multilevel"/>
    <w:tmpl w:val="B146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1635C7"/>
    <w:multiLevelType w:val="multilevel"/>
    <w:tmpl w:val="9CE8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137148">
    <w:abstractNumId w:val="8"/>
  </w:num>
  <w:num w:numId="2" w16cid:durableId="1448965374">
    <w:abstractNumId w:val="6"/>
  </w:num>
  <w:num w:numId="3" w16cid:durableId="581792731">
    <w:abstractNumId w:val="5"/>
  </w:num>
  <w:num w:numId="4" w16cid:durableId="1432163148">
    <w:abstractNumId w:val="4"/>
  </w:num>
  <w:num w:numId="5" w16cid:durableId="1641378309">
    <w:abstractNumId w:val="7"/>
  </w:num>
  <w:num w:numId="6" w16cid:durableId="208344406">
    <w:abstractNumId w:val="3"/>
  </w:num>
  <w:num w:numId="7" w16cid:durableId="469249304">
    <w:abstractNumId w:val="2"/>
  </w:num>
  <w:num w:numId="8" w16cid:durableId="1120030099">
    <w:abstractNumId w:val="1"/>
  </w:num>
  <w:num w:numId="9" w16cid:durableId="336541420">
    <w:abstractNumId w:val="0"/>
  </w:num>
  <w:num w:numId="10" w16cid:durableId="856651985">
    <w:abstractNumId w:val="11"/>
  </w:num>
  <w:num w:numId="11" w16cid:durableId="1244492554">
    <w:abstractNumId w:val="10"/>
  </w:num>
  <w:num w:numId="12" w16cid:durableId="18184965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76EE"/>
    <w:rsid w:val="0029639D"/>
    <w:rsid w:val="00326F90"/>
    <w:rsid w:val="00534694"/>
    <w:rsid w:val="005D1A9A"/>
    <w:rsid w:val="006A76C8"/>
    <w:rsid w:val="007C330E"/>
    <w:rsid w:val="007F64F1"/>
    <w:rsid w:val="00AA1D8D"/>
    <w:rsid w:val="00AC043E"/>
    <w:rsid w:val="00B47730"/>
    <w:rsid w:val="00CB0664"/>
    <w:rsid w:val="00DB5A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7CDB7C"/>
  <w14:defaultImageDpi w14:val="300"/>
  <w15:docId w15:val="{67712024-E846-9548-A108-EF7E5E24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pple-converted-space">
    <w:name w:val="apple-converted-space"/>
    <w:basedOn w:val="DefaultParagraphFont"/>
    <w:rsid w:val="00534694"/>
  </w:style>
  <w:style w:type="character" w:styleId="HTMLCode">
    <w:name w:val="HTML Code"/>
    <w:basedOn w:val="DefaultParagraphFont"/>
    <w:uiPriority w:val="99"/>
    <w:semiHidden/>
    <w:unhideWhenUsed/>
    <w:rsid w:val="005346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7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0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Sahu, Anirudh</cp:lastModifiedBy>
  <cp:revision>4</cp:revision>
  <dcterms:created xsi:type="dcterms:W3CDTF">2025-02-07T09:31:00Z</dcterms:created>
  <dcterms:modified xsi:type="dcterms:W3CDTF">2025-02-07T10:34:00Z</dcterms:modified>
  <cp:category/>
</cp:coreProperties>
</file>